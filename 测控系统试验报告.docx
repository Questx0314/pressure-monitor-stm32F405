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B73BC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测控系统试验报告</w:t>
      </w:r>
    </w:p>
    <w:p w14:paraId="6D3226A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一、试验基本信息</w:t>
      </w:r>
    </w:p>
    <w:p w14:paraId="6E32AC3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试验时间：2025年4月27日至2025年4月28日</w:t>
      </w:r>
    </w:p>
    <w:p w14:paraId="17A8641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试验地点：广东庭嘉液压有限公司试验车间</w:t>
      </w:r>
    </w:p>
    <w:p w14:paraId="6D8A5D1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试验对象：液压系统测控平台</w:t>
      </w:r>
    </w:p>
    <w:p w14:paraId="7E9F897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试验目的：验证测控系统在连接压力传感器、通过PLC控制电磁阀的工况下，系统的响应时间、测量精度与判断逻辑的有效性。</w:t>
      </w:r>
    </w:p>
    <w:p w14:paraId="5CA3CC7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二、试验内容与方法</w:t>
      </w:r>
    </w:p>
    <w:p w14:paraId="74561F15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系统功能描述</w:t>
      </w:r>
    </w:p>
    <w:p w14:paraId="391012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测控系统连接压力传感器，通过PLC实现电磁阀的通断控制。在电磁阀断电或通电后，系统延时10秒，记录此时的压力值作为起始压力；随后计时1分钟，记录终止时压力值，并自动计算压差。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系统根据压差结果进行判断：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若压差在设定阈值以内，系统显示“合格”，可通过绿色字体、绿色勾选符号或提示标志表示；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若压差超过设定阈值，系统显示“不合格”，可通过红色字体、红叉符号或提示标志表示。</w:t>
      </w:r>
    </w:p>
    <w:p w14:paraId="30018B1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试验流程</w:t>
      </w:r>
    </w:p>
    <w:p w14:paraId="243543E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将测控系统连接至四个压力传感器；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在不同油压条件下进行测试；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获取传感器反馈的数据，并与标准压力数据进行比对，验证系统响应和判断逻辑的准确性与稳定性。</w:t>
      </w:r>
    </w:p>
    <w:p w14:paraId="3F9B4E2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三、试验结果</w:t>
      </w:r>
    </w:p>
    <w:p w14:paraId="1BA8ADF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功能验证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测控系统的计时功能与图像显示模块运行正常，系统响应延迟与界面显示逻辑符合设计要求。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测量误差分析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系统未经校准时，单通道存在4~8 MPa的测量误差；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经过多点校准后，单通道误差控制在约0.2 MPa以内；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多通道并行测试时，存在2~4 MPa左右的误差，说明多通道之间存在干扰现象。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功能建议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建议增加“一键调零”按钮，用于传感器更换后的快速校准；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建议增加“外部控制按钮”，可实现软件启动与停止的一键控制。</w:t>
      </w:r>
    </w:p>
    <w:p w14:paraId="40F0D87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四、原因分析</w:t>
      </w:r>
    </w:p>
    <w:p w14:paraId="696E69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多通道误差原因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多路信号在并行接入时产生电磁串扰，导致各通道间数据互相干扰。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单通道误差原因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系统采用的0-20 mA 转 0-3 V 信号隔离器模块，在实际测试中发现其线性性能较差，造成测量值存在系统性偏差。</w:t>
      </w:r>
    </w:p>
    <w:p w14:paraId="6BDE289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五、改进措施</w:t>
      </w:r>
    </w:p>
    <w:p w14:paraId="206ED9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硬件方面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增加防串扰模块，优化信号路径设计，保障多通道数据间的电气隔离；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设计更高精度的电流采集电路，提升线性特性与采样精度，仅通过修改零点即可完成精确匹配。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软件与接口方面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增设一键调零功能，简化校准流程；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预留一组数据通道，用于接入外部开关，实现启动/停止功能；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探索使用智能PLC模块实现测控功能的替代方案，以提升系统集成度与稳定性。</w:t>
      </w:r>
    </w:p>
    <w:p w14:paraId="751B262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六、结论</w:t>
      </w:r>
    </w:p>
    <w:p w14:paraId="169832C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本次试验验证了测控系统的基本功能与工作逻辑，并发现了存在的误差来源与潜在改进方向。通过后续硬件优化与功能完善，系统将更具实用性与工程价值。</w:t>
      </w:r>
    </w:p>
    <w:p w14:paraId="1012C14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05ABE1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C41106B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报告人:阙小淞</w:t>
      </w:r>
    </w:p>
    <w:p w14:paraId="7CE1E70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日期:2025/04/29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F702D5"/>
    <w:rsid w:val="19E24986"/>
    <w:rsid w:val="35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12022</cp:lastModifiedBy>
  <dcterms:modified xsi:type="dcterms:W3CDTF">2025-04-29T01:33:08Z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3990A196E9854EB89FD60441148FC8BE_12</vt:lpwstr>
  </property>
</Properties>
</file>